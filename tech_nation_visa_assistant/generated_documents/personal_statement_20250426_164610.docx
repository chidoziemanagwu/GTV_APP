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DISCLAIMER</w:t>
      </w:r>
    </w:p>
    <w:p>
      <w:pPr>
        <w:pStyle w:val="IntenseQuote"/>
      </w:pPr>
      <w:r>
        <w:t>IMPORTANT DISCLAIMER:</w:t>
        <w:br/>
        <w:br/>
        <w:t xml:space="preserve">        This document is auto-generated using AI for SAMPLE PURPOSES ONLY.</w:t>
        <w:br/>
        <w:br/>
        <w:t xml:space="preserve">        1. This is NOT an official Tech Nation document</w:t>
        <w:br/>
        <w:t xml:space="preserve">        2. This is meant to serve as a starting point/template only</w:t>
        <w:br/>
        <w:t xml:space="preserve">        3. You MUST heavily customize this content based on your personal experiences</w:t>
        <w:br/>
        <w:t xml:space="preserve">        4. Do NOT submit this document as-is with your visa application</w:t>
        <w:br/>
        <w:t xml:space="preserve">        5. Use this as a reference to understand the format and requirements</w:t>
        <w:br/>
        <w:t xml:space="preserve">        6. Replace all content with your own authentic experiences and achievements</w:t>
        <w:br/>
        <w:t xml:space="preserve">        7. Seek professional guidance for your final application</w:t>
        <w:br/>
        <w:br/>
        <w:t xml:space="preserve">        The Tech Nation Visa Assistant platform provides these AI-generated templates</w:t>
        <w:br/>
        <w:t xml:space="preserve">        to help you understand the expected format and content structure.</w:t>
        <w:br/>
        <w:t xml:space="preserve">        The actual content must be personalized to reflect your unique journey and contributions.</w:t>
        <w:br/>
        <w:t xml:space="preserve">        </w:t>
      </w:r>
    </w:p>
    <w:p>
      <w:r>
        <w:t>==================================================</w:t>
      </w:r>
    </w:p>
    <w:p>
      <w:pPr>
        <w:pStyle w:val="Heading1"/>
      </w:pPr>
      <w:r>
        <w:t>Personal Statement for Tech Nation Global Talent Visa</w:t>
      </w:r>
    </w:p>
    <w:p>
      <w:r>
        <w:rPr>
          <w:i/>
          <w:sz w:val="20"/>
        </w:rPr>
        <w:t>Generated on: 2025-04-26</w:t>
      </w:r>
    </w:p>
    <w:p>
      <w:r>
        <w:t>==================================================</w:t>
      </w:r>
    </w:p>
    <w:p>
      <w:pPr/>
      <w:r>
        <w:br/>
        <w:br/>
        <w:t xml:space="preserve">                    &lt;div class="p-4 mb-6 text-yellow-800 bg-yellow-50 border-l-4 border-yellow-300"&gt;</w:t>
        <w:br/>
        <w:br/>
        <w:t xml:space="preserve">                        &lt;p&gt;&lt;strong&gt;Disclaimer:&lt;/strong&gt; This is a sample document generated for reference purposes only. Please customize it according to your specific circumstances before using in your actual visa application.&lt;/p&gt;</w:t>
        <w:br/>
        <w:br/>
        <w:t xml:space="preserve">                    &lt;/div&gt;</w:t>
        <w:br/>
        <w:br/>
        <w:t xml:space="preserve">                </w:t>
        <w:br/>
        <w:br/>
        <w:t xml:space="preserve">                &lt;div class="personal-statement prose max-w-none bg-white rounded-lg shadow-sm p-8"&gt;</w:t>
        <w:br/>
        <w:br/>
        <w:t xml:space="preserve">                    &lt;div class="mb-8 border-b pb-6"&gt;</w:t>
        <w:br/>
        <w:br/>
        <w:t xml:space="preserve">                        &lt;h1 class="text-3xl font-bold text-gray-900 mb-4"&gt;Personal Statement Sample&lt;/h1&gt;</w:t>
        <w:br/>
        <w:br/>
        <w:t xml:space="preserve">                        &lt;p class="text-sm text-gray-600"&gt;Generated for Tech Nation Global Talent Visa Application&lt;/p&gt;</w:t>
        <w:br/>
        <w:br/>
        <w:t xml:space="preserve">                        &lt;p class="text-xs text-red-500 mt-2"&gt;This is a sample document - customize before use&lt;/p&gt;</w:t>
        <w:br/>
        <w:br/>
        <w:t xml:space="preserve">                    &lt;/div&gt;</w:t>
        <w:br/>
        <w:br/>
        <w:t xml:space="preserve">                    &lt;div class="content space-y-4"&gt;</w:t>
        <w:br/>
        <w:br/>
        <w:t xml:space="preserve">                        &lt;p class="text-gray-700 mb-4"&gt;**Title: Personal Statement for Tech Nation Global Talent Visa**&lt;/p&gt;&lt;div class="my-4"&gt;&lt;/div&gt;&lt;p class="text-gray-700 mb-4"&gt;**Introduction:**&lt;/p&gt;&lt;div class="my-4"&gt;&lt;/div&gt;&lt;p class="text-gray-700 mb-4"&gt;I am Chidozie Francis Managwu, a seasoned professional in the field of Artificial Intelligence (AI) with a particularly keen focus on Generative AI for software development. My passion for technological innovation and its potential to transform the world we live in has been the driving force behind my career. I am confident that my technical expertise, innovative accomplishments, and demonstrated leadership in the technology sector make me a strong candidate for the Tech Nation Global Talent Visa.&lt;/p&gt;&lt;div class="my-4"&gt;&lt;/div&gt;&lt;p class="text-gray-700 mb-4"&gt;**Technical Expertise and Innovation:**&lt;/p&gt;&lt;div class="my-4"&gt;&lt;/div&gt;&lt;p class="text-gray-700 mb-4"&gt;My technical prowess has been honed by a combination of rigorous academic study, hands-on experience, and continuous learning. Highlights of my technical skills and innovation include:&lt;/p&gt;&lt;div class="my-4"&gt;&lt;/div&gt;&lt;ul class="list-disc pl-6 space-y-2 mb-4"&gt;&lt;li class="ml-4"&gt;Successfully completing the online course 'Introduction to Generative AI for Software Development' authorized by DeepLearning.AI and offered through Coursera. This course bolstered my knowledge in Generative AI, a cutting-edge field with tremendous potential for innovations in software development.&lt;/li&gt;&lt;/ul&gt;&lt;div class="my-4"&gt;&lt;/div&gt;&lt;ul class="list-disc pl-6 space-y-2 mb-4"&gt;&lt;li class="ml-4"&gt;Demonstrable proficiency in various AI technologies and algorithms, and their application to real-world software development problems.&lt;/li&gt;&lt;/ul&gt;&lt;div class="my-4"&gt;&lt;/div&gt;&lt;ul class="list-disc pl-6 space-y-2 mb-4"&gt;&lt;li class="ml-4"&gt;Experience in working with cross-functional teams in developing and implementing innovative software solutions.&lt;/li&gt;&lt;/ul&gt;&lt;div class="my-4"&gt;&lt;/div&gt;&lt;p class="text-gray-700 mb-4"&gt;**Impact and Achievements:**&lt;/p&gt;&lt;div class="my-4"&gt;&lt;/div&gt;&lt;p class="text-gray-700 mb-4"&gt;Throughout my career, I have endeavored not just to keep pace with the rapidly evolving tech industry, but to make a significant contribution to its development. My impact and achievements include:&lt;/p&gt;&lt;div class="my-4"&gt;&lt;/div&gt;&lt;ul class="list-disc pl-6 space-y-2 mb-4"&gt;&lt;li class="ml-4"&gt;[Insert specific, measurable achievements in software development and AI here]&lt;/li&gt;&lt;/ul&gt;&lt;div class="my-4"&gt;&lt;/div&gt;&lt;ul class="list-disc pl-6 space-y-2 mb-4"&gt;&lt;li class="ml-4"&gt;[Include any awards, recognitions, or patents you may have here]&lt;/li&gt;&lt;/ul&gt;&lt;div class="my-4"&gt;&lt;/div&gt;&lt;p class="text-gray-700 mb-4"&gt;**Contribution to UK Tech Sector:**&lt;/p&gt;&lt;div class="my-4"&gt;&lt;/div&gt;&lt;p class="text-gray-700 mb-4"&gt;Recognizing the UK as a global leader in technological innovation, I am excited about the opportunity to contribute to its tech sector. My potential contributions include:&lt;/p&gt;&lt;div class="my-4"&gt;&lt;/div&gt;&lt;ul class="list-disc pl-6 space-y-2 mb-4"&gt;&lt;li class="ml-4"&gt;Bringing my expertise in Generative AI to the UK tech sector, which could stimulate innovative software development practices and solutions.&lt;/li&gt;&lt;/ul&gt;&lt;div class="my-4"&gt;&lt;/div&gt;&lt;ul class="list-disc pl-6 space-y-2 mb-4"&gt;&lt;li class="ml-4"&gt;[Include any specific plans or ideas for contributing to the UK tech sector here]&lt;/li&gt;&lt;/ul&gt;&lt;div class="my-4"&gt;&lt;/div&gt;&lt;p class="text-gray-700 mb-4"&gt;**Leadership and Community:**&lt;/p&gt;&lt;div class="my-4"&gt;&lt;/div&gt;&lt;p class="text-gray-700 mb-4"&gt;I am a firm believer in the importance of community engagement and leadership in fostering innovation. In this regard, I have:&lt;/p&gt;&lt;div class="my-4"&gt;&lt;/div&gt;&lt;ul class="list-disc pl-6 space-y-2 mb-4"&gt;&lt;li class="ml-4"&gt;[Provide examples of leadership roles, community involvement, or mentoring activities in the tech sector here]&lt;/li&gt;&lt;/ul&gt;&lt;div class="my-4"&gt;&lt;/div&gt;&lt;ul class="list-disc pl-6 space-y-2 mb-4"&gt;&lt;li class="ml-4"&gt;[Include any activities demonstrating thought leadership, such as publications, speaking engagements, or panel discussions here]&lt;/li&gt;&lt;/ul&gt;&lt;div class="my-4"&gt;&lt;/div&gt;&lt;p class="text-gray-700 mb-4"&gt;**Future Vision:**&lt;/p&gt;&lt;div class="my-4"&gt;&lt;/div&gt;&lt;p class="text-gray-700 mb-4"&gt;My vision for the future is a tech industry that is increasingly innovative, inclusive, and impactful. In pursuit of this vision, I aim to:&lt;/p&gt;&lt;div class="my-4"&gt;&lt;/div&gt;&lt;ul class="list-disc pl-6 space-y-2 mb-4"&gt;&lt;li class="ml-4"&gt;[Outline your specific goals for the future here, including any plans for technological advancements, societal impact, or leadership roles]&lt;/li&gt;&lt;/ul&gt;&lt;div class="my-4"&gt;&lt;/div&gt;&lt;p class="text-gray-700 mb-4"&gt;**Conclusion:**&lt;/p&gt;&lt;div class="my-4"&gt;&lt;/div&gt;&lt;p class="text-gray-700 mb-4"&gt;In conclusion, I am eager to bring my technical expertise, innovative mindset, and leadership skills to the UK's thriving tech sector. I am confident that the Tech Nation Global Talent Visa will enable me to make significant contributions to technological advancement in the UK, and I am excited about the opportunities that this will present for collaboration, innovation, and impact. I look forward to the possibility of joining the ranks of the talented tech professionals who have already made the UK their home.&lt;/p&gt;</w:t>
        <w:br/>
        <w:br/>
        <w:t xml:space="preserve">                    &lt;/div&gt;</w:t>
        <w:br/>
        <w:br/>
        <w:t xml:space="preserve">                    &lt;div class="mt-8 pt-6 border-t"&gt;</w:t>
        <w:br/>
        <w:br/>
        <w:t xml:space="preserve">                        &lt;p class="text-sm text-gray-500 italic"&gt;Generated on: 26 April 2025&lt;/p&gt;</w:t>
        <w:br/>
        <w:br/>
        <w:t xml:space="preserve">                        &lt;p class="text-xs text-red-500 mt-2"&gt;Important: This is a template only - must be customized for actual visa application&lt;/p&gt;</w:t>
        <w:br/>
        <w:br/>
        <w:t xml:space="preserve">                    &lt;/div&gt;</w:t>
        <w:br/>
        <w:br/>
        <w:t xml:space="preserve">                &lt;/div&gt;</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8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